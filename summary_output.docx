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Call Summary</w:t>
      </w:r>
    </w:p>
    <w:p>
      <w:r>
        <w:t>Customer Michael Lee spoke with agent Sarah.</w:t>
      </w:r>
    </w:p>
    <w:p>
      <w:pPr>
        <w:pStyle w:val="Heading1"/>
      </w:pPr>
      <w:r>
        <w:t>Conversation Highlights</w:t>
      </w:r>
    </w:p>
    <w:p>
      <w:pPr>
        <w:pStyle w:val="ListBullet"/>
      </w:pPr>
      <w:r>
        <w:t>Customer had trouble accessing dashboard since yesterday evening</w:t>
      </w:r>
    </w:p>
    <w:p>
      <w:pPr>
        <w:pStyle w:val="ListBullet"/>
      </w:pPr>
      <w:r>
        <w:t>Issue occurred on laptop using Chrome and Firefox</w:t>
      </w:r>
    </w:p>
    <w:p>
      <w:pPr>
        <w:pStyle w:val="ListBullet"/>
      </w:pPr>
      <w:r>
        <w:t>Agent confirmed temporary outage between 5:30 PM and 11 AM</w:t>
      </w:r>
    </w:p>
    <w:p>
      <w:pPr>
        <w:pStyle w:val="ListBullet"/>
      </w:pPr>
      <w:r>
        <w:t>Customer's data from last two days was missing</w:t>
      </w:r>
    </w:p>
    <w:p>
      <w:pPr>
        <w:pStyle w:val="Heading1"/>
      </w:pPr>
      <w:r>
        <w:t>Action Items</w:t>
      </w:r>
    </w:p>
    <w:p>
      <w:r>
        <w:t>1. Backend team needs to Follow up on data recovery by Tomorrow noon.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